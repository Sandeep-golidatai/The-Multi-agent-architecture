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Source Code Documentation</w:t>
      </w:r>
    </w:p>
    <w:p>
      <w:pPr>
        <w:pStyle w:val="Heading1"/>
      </w:pPr>
      <w:r>
        <w:t>1. Project Overview</w:t>
      </w:r>
    </w:p>
    <w:p>
      <w:r>
        <w:t>The Multi-Agent Architecture is a system designed to automate the process of researching companies, identifying market trends, and generating AI-driven use cases, with integration to Kaggle for resource collection. The system is divided into three primary agents:</w:t>
        <w:br/>
        <w:t>1. Agent 1: Browser Agent for Company Research</w:t>
        <w:br/>
        <w:t>2. Agent 2: Market Standards &amp; Use Case Generation</w:t>
        <w:br/>
        <w:t>3. Agent 3: Resource Asset Collection</w:t>
        <w:br/>
        <w:t>Each agent interacts with the backend to fetch, analyze, and present data via a Streamlit-based frontend.</w:t>
      </w:r>
    </w:p>
    <w:p>
      <w:pPr>
        <w:pStyle w:val="Heading1"/>
      </w:pPr>
      <w:r>
        <w:t>2. File Structure</w:t>
      </w:r>
    </w:p>
    <w:p>
      <w:r>
        <w:t>project/</w:t>
        <w:br/>
        <w:t>├── app.py                  # Streamlit app to interact with users</w:t>
        <w:br/>
        <w:t>├── agents/</w:t>
        <w:br/>
        <w:t>│   ├── browser_agent.py    # Agent 1: Web scraping and company research</w:t>
        <w:br/>
        <w:t>│   ├── market_agent.py     # Agent 2: Market trends and use case generation</w:t>
        <w:br/>
        <w:t>│   └── resource_agent.py   # Agent 3: Kaggle resource collection</w:t>
        <w:br/>
        <w:t>├── utils/</w:t>
        <w:br/>
        <w:t>│   ├── scraper.py          # Utility functions for web scraping</w:t>
        <w:br/>
        <w:t>│   ├── classifier.py       # Utility functions for industry classification</w:t>
        <w:br/>
        <w:t>│   └── data_storage.py     # Interface with Qdrant database</w:t>
        <w:br/>
        <w:t>├── requirements.txt        # Project dependencies</w:t>
        <w:br/>
        <w:t>└── README.md               # Project overview and setup instructions</w:t>
      </w:r>
    </w:p>
    <w:p>
      <w:pPr>
        <w:pStyle w:val="Heading1"/>
      </w:pPr>
      <w:r>
        <w:t>3. Detailed Code Documentation</w:t>
      </w:r>
    </w:p>
    <w:p>
      <w:pPr>
        <w:pStyle w:val="Heading2"/>
      </w:pPr>
      <w:r>
        <w:t>3.1 app.py</w:t>
      </w:r>
    </w:p>
    <w:p>
      <w:r>
        <w:t>This file serves as the front-end user interface using Streamlit. It handles user input, displays results, and interacts with the backend agents.</w:t>
        <w:br/>
        <w:br/>
        <w:t>import streamlit as st</w:t>
        <w:br/>
        <w:t>from agents.browser_agent import BrowserAgent</w:t>
        <w:br/>
        <w:t>from agents.market_agent import MarketAgent</w:t>
        <w:br/>
        <w:t>from agents.resource_agent import ResourceAgent</w:t>
        <w:br/>
        <w:t>def run_app():</w:t>
        <w:br/>
        <w:t xml:space="preserve">    st.title('Multi-Agent Market Research System')</w:t>
        <w:br/>
        <w:t xml:space="preserve">    company_name = st.text_input('Enter Company Name')</w:t>
        <w:br/>
        <w:t xml:space="preserve">    if st.button('Run Analysis'):</w:t>
        <w:br/>
        <w:t xml:space="preserve">        browser_agent = BrowserAgent(company_name)</w:t>
        <w:br/>
        <w:t xml:space="preserve">        company_data = browser_agent.run_research()</w:t>
        <w:br/>
        <w:t xml:space="preserve">        market_agent = MarketAgent(company_data['industry'])</w:t>
        <w:br/>
        <w:t xml:space="preserve">        use_cases = market_agent.generate_use_cases()</w:t>
        <w:br/>
        <w:t xml:space="preserve">        resource_agent = ResourceAgent(company_data['industry'])</w:t>
        <w:br/>
        <w:t xml:space="preserve">        resources = resource_agent.collect_resources()</w:t>
        <w:br/>
        <w:t xml:space="preserve">        st.write('Company Data:', company_data)</w:t>
        <w:br/>
        <w:t xml:space="preserve">        st.write('Use Cases:', use_cases)</w:t>
        <w:br/>
        <w:t xml:space="preserve">        st.write('Resources:', resources)</w:t>
        <w:br/>
        <w:t>if __name__ == '__main__':</w:t>
        <w:br/>
        <w:t xml:space="preserve">    run_app()</w:t>
        <w:br/>
        <w:br/>
      </w:r>
    </w:p>
    <w:p>
      <w:pPr>
        <w:pStyle w:val="Heading2"/>
      </w:pPr>
      <w:r>
        <w:t>3.2 agents/browser_agent.py</w:t>
      </w:r>
    </w:p>
    <w:p>
      <w:r>
        <w:t>This agent is responsible for researching the company, scraping relevant information from the web, and classifying the industry.</w:t>
        <w:br/>
        <w:br/>
        <w:t>import requests</w:t>
        <w:br/>
        <w:t>from utils.scraper import extract_relevant_text</w:t>
        <w:br/>
        <w:t>from utils.classifier import classify_industry</w:t>
        <w:br/>
        <w:t>class BrowserAgent:</w:t>
        <w:br/>
        <w:t xml:space="preserve">    def __init__(self, company_name):</w:t>
        <w:br/>
        <w:t xml:space="preserve">        self.company_name = company_name</w:t>
        <w:br/>
        <w:t xml:space="preserve">    def run_research(self):</w:t>
        <w:br/>
        <w:t xml:space="preserve">        search_url = f'https://www.google.com/search?q={self.company_name}'</w:t>
        <w:br/>
        <w:t xml:space="preserve">        response = requests.get(search_url)</w:t>
        <w:br/>
        <w:t xml:space="preserve">        company_info = extract_relevant_text(response.text)</w:t>
        <w:br/>
        <w:t xml:space="preserve">        industry = classify_industry(company_info)</w:t>
        <w:br/>
        <w:t xml:space="preserve">        return {'company_name': self.company_name, 'industry': industry, 'content': company_info}</w:t>
        <w:br/>
        <w:br/>
      </w:r>
    </w:p>
    <w:p>
      <w:pPr>
        <w:pStyle w:val="Heading2"/>
      </w:pPr>
      <w:r>
        <w:t>3.3 agents/market_agent.py</w:t>
      </w:r>
    </w:p>
    <w:p>
      <w:r>
        <w:t>This agent uses the company’s industry information to propose relevant use cases and trends.</w:t>
        <w:br/>
        <w:br/>
        <w:t>class MarketAgent:</w:t>
        <w:br/>
        <w:t xml:space="preserve">    def __init__(self, industry):</w:t>
        <w:br/>
        <w:t xml:space="preserve">        self.industry = industry</w:t>
        <w:br/>
        <w:t xml:space="preserve">    def generate_use_cases(self):</w:t>
        <w:br/>
        <w:t xml:space="preserve">        use_cases = {</w:t>
        <w:br/>
        <w:t xml:space="preserve">            'Automotive': ['AI-powered autonomous driving', 'Predictive maintenance using IoT'],</w:t>
        <w:br/>
        <w:t xml:space="preserve">            'Finance': ['AI-driven fraud detection', 'Customer behavior analysis with machine learning']</w:t>
        <w:br/>
        <w:t xml:space="preserve">        }</w:t>
        <w:br/>
        <w:t xml:space="preserve">        return use_cases.get(self.industry, ['No use cases available'])</w:t>
        <w:br/>
        <w:br/>
      </w:r>
    </w:p>
    <w:p>
      <w:pPr>
        <w:pStyle w:val="Heading2"/>
      </w:pPr>
      <w:r>
        <w:t>3.4 agents/resource_agent.py</w:t>
      </w:r>
    </w:p>
    <w:p>
      <w:r>
        <w:t>This agent collects Kaggle datasets related to the company’s industry and provides them to the user.</w:t>
        <w:br/>
        <w:br/>
        <w:t>import kaggle</w:t>
        <w:br/>
        <w:t>class ResourceAgent:</w:t>
        <w:br/>
        <w:t xml:space="preserve">    def __init__(self, industry):</w:t>
        <w:br/>
        <w:t xml:space="preserve">        self.industry = industry</w:t>
        <w:br/>
        <w:t xml:space="preserve">    def collect_resources(self):</w:t>
        <w:br/>
        <w:t xml:space="preserve">        resources = kaggle.api.datasets_list(search=self.industry)</w:t>
        <w:br/>
        <w:t xml:space="preserve">        resource_links = [f'https://www.kaggle.com/datasets/{resource.ref}' for resource in resources]</w:t>
        <w:br/>
        <w:t xml:space="preserve">        return resource_links</w:t>
        <w:br/>
        <w:br/>
      </w:r>
    </w:p>
    <w:p>
      <w:pPr>
        <w:pStyle w:val="Heading2"/>
      </w:pPr>
      <w:r>
        <w:t>3.5 utils/scraper.py</w:t>
      </w:r>
    </w:p>
    <w:p>
      <w:r>
        <w:t>Utility functions for web scraping.</w:t>
        <w:br/>
        <w:br/>
        <w:t>from bs4 import BeautifulSoup</w:t>
        <w:br/>
        <w:t>def extract_relevant_text(html_content):</w:t>
        <w:br/>
        <w:t xml:space="preserve">    soup = BeautifulSoup(html_content, 'html.parser')</w:t>
        <w:br/>
        <w:t xml:space="preserve">    paragraphs = soup.find_all('p')</w:t>
        <w:br/>
        <w:t xml:space="preserve">    return ' '.join([para.get_text() for para in paragraphs])</w:t>
        <w:br/>
        <w:br/>
      </w:r>
    </w:p>
    <w:p>
      <w:pPr>
        <w:pStyle w:val="Heading2"/>
      </w:pPr>
      <w:r>
        <w:t>3.6 utils/classifier.py</w:t>
      </w:r>
    </w:p>
    <w:p>
      <w:r>
        <w:t>Utility functions for classifying the company’s industry.</w:t>
        <w:br/>
        <w:br/>
        <w:t>industry_keywords = {</w:t>
        <w:br/>
        <w:t xml:space="preserve">    'Automotive': ['vehicle', 'car', 'automotive', 'engine', 'transport'],</w:t>
        <w:br/>
        <w:t xml:space="preserve">    'Finance': ['finance', 'banking', 'investment', 'capital', 'credit']</w:t>
        <w:br/>
        <w:t>}</w:t>
        <w:br/>
        <w:t>def classify_industry(text):</w:t>
        <w:br/>
        <w:t xml:space="preserve">    for industry, keywords in industry_keywords.items():</w:t>
        <w:br/>
        <w:t xml:space="preserve">        if any(keyword in text.lower() for keyword in keywords):</w:t>
        <w:br/>
        <w:t xml:space="preserve">            return industry</w:t>
        <w:br/>
        <w:t xml:space="preserve">    return 'Unknown'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